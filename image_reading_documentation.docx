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5A326" w14:textId="77777777" w:rsidR="00F81205" w:rsidRPr="00C95748" w:rsidRDefault="00000000">
      <w:pPr>
        <w:pStyle w:val="Title"/>
        <w:rPr>
          <w:color w:val="auto"/>
          <w:u w:val="single"/>
        </w:rPr>
      </w:pPr>
      <w:r w:rsidRPr="00C95748">
        <w:rPr>
          <w:color w:val="auto"/>
          <w:u w:val="single"/>
        </w:rPr>
        <w:t>Model Documentation</w:t>
      </w:r>
    </w:p>
    <w:p w14:paraId="6CF08E1E" w14:textId="77777777" w:rsidR="00F81205" w:rsidRPr="00C95748" w:rsidRDefault="00000000">
      <w:pPr>
        <w:pStyle w:val="Heading1"/>
        <w:rPr>
          <w:color w:val="auto"/>
          <w:u w:val="single"/>
        </w:rPr>
      </w:pPr>
      <w:r w:rsidRPr="00C95748">
        <w:rPr>
          <w:color w:val="auto"/>
          <w:u w:val="single"/>
        </w:rPr>
        <w:t>Overview</w:t>
      </w:r>
    </w:p>
    <w:p w14:paraId="121CE102" w14:textId="77777777" w:rsidR="00C95748" w:rsidRPr="00C95748" w:rsidRDefault="00C95748" w:rsidP="00C95748"/>
    <w:p w14:paraId="63890045" w14:textId="77777777" w:rsidR="00F81205" w:rsidRPr="00C95748" w:rsidRDefault="00000000">
      <w:r w:rsidRPr="00C95748">
        <w:t>This Python script leverages two transformer models for image captioning and zero-shot classification:</w:t>
      </w:r>
      <w:r w:rsidRPr="00C95748">
        <w:br/>
        <w:t>1. **BLIP (Bootstrapped Language-Image Pre-training)**: Used for generating captions for images.</w:t>
      </w:r>
      <w:r w:rsidRPr="00C95748">
        <w:br/>
        <w:t>2. **CLIP (Contrastive Language–Image Pretraining)**: Used for zero-shot classification, matching images to categories.</w:t>
      </w:r>
      <w:r w:rsidRPr="00C95748">
        <w:br/>
      </w:r>
      <w:r w:rsidRPr="00C95748">
        <w:br/>
        <w:t>The script also demonstrates an ensemble method that combines predictions from both models and an external API to determine the final classification of an image. The external API is a placeholder that simulates additional content moderation.</w:t>
      </w:r>
    </w:p>
    <w:p w14:paraId="19DC3C26" w14:textId="77777777" w:rsidR="00F81205" w:rsidRPr="00C95748" w:rsidRDefault="00000000">
      <w:pPr>
        <w:pStyle w:val="Heading1"/>
        <w:rPr>
          <w:color w:val="auto"/>
          <w:u w:val="single"/>
        </w:rPr>
      </w:pPr>
      <w:r w:rsidRPr="00C95748">
        <w:rPr>
          <w:color w:val="auto"/>
          <w:u w:val="single"/>
        </w:rPr>
        <w:t>Dependencies</w:t>
      </w:r>
    </w:p>
    <w:p w14:paraId="30FC328E" w14:textId="77777777" w:rsidR="00F81205" w:rsidRPr="00C95748" w:rsidRDefault="00000000">
      <w:r w:rsidRPr="00C95748">
        <w:t>The script requires the following Python libraries:</w:t>
      </w:r>
      <w:r w:rsidRPr="00C95748">
        <w:br/>
        <w:t>- `requests`: For fetching images from URLs.</w:t>
      </w:r>
      <w:r w:rsidRPr="00C95748">
        <w:br/>
        <w:t>- `Pillow (PIL)`: For processing and handling images.</w:t>
      </w:r>
      <w:r w:rsidRPr="00C95748">
        <w:br/>
        <w:t>- `transformers`: For using pre-trained BLIP and CLIP models.</w:t>
      </w:r>
      <w:r w:rsidRPr="00C95748">
        <w:br/>
        <w:t>- `torch`: For tensor operations and model inference.</w:t>
      </w:r>
      <w:r w:rsidRPr="00C95748">
        <w:br/>
      </w:r>
      <w:r w:rsidRPr="00C95748">
        <w:br/>
        <w:t>To install these dependencies:</w:t>
      </w:r>
      <w:r w:rsidRPr="00C95748">
        <w:br/>
        <w:t>```bash</w:t>
      </w:r>
      <w:r w:rsidRPr="00C95748">
        <w:br/>
        <w:t>pip install requests Pillow transformers torch</w:t>
      </w:r>
      <w:r w:rsidRPr="00C95748">
        <w:br/>
        <w:t>```</w:t>
      </w:r>
    </w:p>
    <w:p w14:paraId="562C46A1" w14:textId="77777777" w:rsidR="00F81205" w:rsidRPr="00C95748" w:rsidRDefault="00000000">
      <w:pPr>
        <w:pStyle w:val="Heading1"/>
        <w:rPr>
          <w:color w:val="auto"/>
          <w:u w:val="single"/>
        </w:rPr>
      </w:pPr>
      <w:r w:rsidRPr="00C95748">
        <w:rPr>
          <w:color w:val="auto"/>
          <w:u w:val="single"/>
        </w:rPr>
        <w:t>Model Initialization</w:t>
      </w:r>
    </w:p>
    <w:p w14:paraId="7B9E6E8B" w14:textId="77777777" w:rsidR="00F81205" w:rsidRPr="00C95748" w:rsidRDefault="00000000">
      <w:pPr>
        <w:pStyle w:val="Heading2"/>
        <w:rPr>
          <w:color w:val="auto"/>
          <w:u w:val="single"/>
        </w:rPr>
      </w:pPr>
      <w:r w:rsidRPr="00C95748">
        <w:rPr>
          <w:color w:val="auto"/>
          <w:u w:val="single"/>
        </w:rPr>
        <w:t>1. BLIP for Image Captioning</w:t>
      </w:r>
    </w:p>
    <w:p w14:paraId="0803C575" w14:textId="77777777" w:rsidR="00F81205" w:rsidRPr="00C95748" w:rsidRDefault="00000000">
      <w:r w:rsidRPr="00C95748">
        <w:t>The BLIP model is used to generate detailed captions for input images:</w:t>
      </w:r>
      <w:r w:rsidRPr="00C95748">
        <w:br/>
        <w:t>```python</w:t>
      </w:r>
      <w:r w:rsidRPr="00C95748">
        <w:br/>
        <w:t>blip_processor = BlipProcessor.from_pretrained('Salesforce/blip-image-captioning-base')</w:t>
      </w:r>
      <w:r w:rsidRPr="00C95748">
        <w:br/>
        <w:t>blip_model = BlipForConditionalGeneration.from_pretrained('Salesforce/blip-image-captioning-base')</w:t>
      </w:r>
      <w:r w:rsidRPr="00C95748">
        <w:br/>
        <w:t>```</w:t>
      </w:r>
    </w:p>
    <w:p w14:paraId="13BACFD4" w14:textId="77777777" w:rsidR="00F81205" w:rsidRPr="00C95748" w:rsidRDefault="00000000">
      <w:pPr>
        <w:pStyle w:val="Heading2"/>
        <w:rPr>
          <w:color w:val="auto"/>
          <w:u w:val="single"/>
        </w:rPr>
      </w:pPr>
      <w:r w:rsidRPr="00C95748">
        <w:rPr>
          <w:color w:val="auto"/>
          <w:u w:val="single"/>
        </w:rPr>
        <w:lastRenderedPageBreak/>
        <w:t>2. CLIP for Zero-Shot Classification</w:t>
      </w:r>
    </w:p>
    <w:p w14:paraId="00C3C5F2" w14:textId="77777777" w:rsidR="00F81205" w:rsidRPr="00C95748" w:rsidRDefault="00000000">
      <w:r w:rsidRPr="00C95748">
        <w:t>The CLIP model matches images to text labels for classification:</w:t>
      </w:r>
      <w:r w:rsidRPr="00C95748">
        <w:br/>
        <w:t>```python</w:t>
      </w:r>
      <w:r w:rsidRPr="00C95748">
        <w:br/>
        <w:t>clip_model = CLIPModel.from_pretrained('openai/clip-vit-base-patch32')</w:t>
      </w:r>
      <w:r w:rsidRPr="00C95748">
        <w:br/>
        <w:t>clip_processor = CLIPProcessor.from_pretrained('openai/clip-vit-base-patch32')</w:t>
      </w:r>
      <w:r w:rsidRPr="00C95748">
        <w:br/>
        <w:t>```</w:t>
      </w:r>
    </w:p>
    <w:p w14:paraId="718D84CA" w14:textId="77777777" w:rsidR="00F81205" w:rsidRPr="00C95748" w:rsidRDefault="00000000">
      <w:pPr>
        <w:pStyle w:val="Heading2"/>
        <w:rPr>
          <w:color w:val="auto"/>
          <w:u w:val="single"/>
        </w:rPr>
      </w:pPr>
      <w:r w:rsidRPr="00C95748">
        <w:rPr>
          <w:color w:val="auto"/>
          <w:u w:val="single"/>
        </w:rPr>
        <w:t>3. Categories for Classification</w:t>
      </w:r>
    </w:p>
    <w:p w14:paraId="5D2C3C35" w14:textId="77777777" w:rsidR="00F81205" w:rsidRPr="00C95748" w:rsidRDefault="00000000">
      <w:r w:rsidRPr="00C95748">
        <w:t>A set of predefined categories is used for classification using the CLIP model:</w:t>
      </w:r>
      <w:r w:rsidRPr="00C95748">
        <w:br/>
        <w:t>```python</w:t>
      </w:r>
      <w:r w:rsidRPr="00C95748">
        <w:br/>
        <w:t>categories = [</w:t>
      </w:r>
      <w:r w:rsidRPr="00C95748">
        <w:br/>
        <w:t xml:space="preserve">    'safe', 'nsfw', 'abusive', 'erotic', 'violent', </w:t>
      </w:r>
      <w:r w:rsidRPr="00C95748">
        <w:br/>
        <w:t xml:space="preserve">    'hate speech', 'graphic content', 'explicit nudity', </w:t>
      </w:r>
      <w:r w:rsidRPr="00C95748">
        <w:br/>
        <w:t xml:space="preserve">    'suggestive content', 'bullying', 'harassment', </w:t>
      </w:r>
      <w:r w:rsidRPr="00C95748">
        <w:br/>
        <w:t xml:space="preserve">    'terrorism', 'extremism', 'drug use', 'self-harm', </w:t>
      </w:r>
      <w:r w:rsidRPr="00C95748">
        <w:br/>
        <w:t xml:space="preserve">    'spam', 'misinformation', 'trolling', 'racist content', </w:t>
      </w:r>
      <w:r w:rsidRPr="00C95748">
        <w:br/>
        <w:t xml:space="preserve">    'child exploitation', 'animal abuse', 'violent extremism', </w:t>
      </w:r>
      <w:r w:rsidRPr="00C95748">
        <w:br/>
        <w:t xml:space="preserve">    'cultural insensitivity', 'profanity', 'graphic injury', </w:t>
      </w:r>
      <w:r w:rsidRPr="00C95748">
        <w:br/>
        <w:t xml:space="preserve">    'illegal activities'</w:t>
      </w:r>
      <w:r w:rsidRPr="00C95748">
        <w:br/>
        <w:t>]</w:t>
      </w:r>
      <w:r w:rsidRPr="00C95748">
        <w:br/>
        <w:t>```</w:t>
      </w:r>
    </w:p>
    <w:p w14:paraId="050EA82E" w14:textId="77777777" w:rsidR="00F81205" w:rsidRPr="00C95748" w:rsidRDefault="00000000">
      <w:pPr>
        <w:pStyle w:val="Heading1"/>
        <w:rPr>
          <w:color w:val="auto"/>
          <w:u w:val="single"/>
        </w:rPr>
      </w:pPr>
      <w:r w:rsidRPr="00C95748">
        <w:rPr>
          <w:color w:val="auto"/>
          <w:u w:val="single"/>
        </w:rPr>
        <w:t>Functions</w:t>
      </w:r>
    </w:p>
    <w:p w14:paraId="1E56A7E8" w14:textId="77777777" w:rsidR="00F81205" w:rsidRDefault="00000000">
      <w:pPr>
        <w:pStyle w:val="Heading2"/>
        <w:rPr>
          <w:color w:val="auto"/>
          <w:u w:val="single"/>
        </w:rPr>
      </w:pPr>
      <w:r w:rsidRPr="00C95748">
        <w:rPr>
          <w:color w:val="auto"/>
          <w:u w:val="single"/>
        </w:rPr>
        <w:t>1. get_image_caption_blip(image)</w:t>
      </w:r>
    </w:p>
    <w:p w14:paraId="466C2781" w14:textId="77777777" w:rsidR="00C95748" w:rsidRPr="00C95748" w:rsidRDefault="00C95748" w:rsidP="00C95748"/>
    <w:p w14:paraId="7D7435C9" w14:textId="77777777" w:rsidR="00F81205" w:rsidRPr="00C95748" w:rsidRDefault="00000000">
      <w:r w:rsidRPr="00C95748">
        <w:t>Generates a caption for the input image using the BLIP model:</w:t>
      </w:r>
      <w:r w:rsidRPr="00C95748">
        <w:br/>
        <w:t>- **Parameters**: `image`: A PIL Image object.</w:t>
      </w:r>
      <w:r w:rsidRPr="00C95748">
        <w:br/>
        <w:t>- **Returns**: A string containing the generated caption.</w:t>
      </w:r>
      <w:r w:rsidRPr="00C95748">
        <w:br/>
        <w:t>```python</w:t>
      </w:r>
      <w:r w:rsidRPr="00C95748">
        <w:br/>
        <w:t>def get_image_caption_blip(image):</w:t>
      </w:r>
      <w:r w:rsidRPr="00C95748">
        <w:br/>
        <w:t xml:space="preserve">    inputs = blip_processor(images=image, return_tensors='pt')</w:t>
      </w:r>
      <w:r w:rsidRPr="00C95748">
        <w:br/>
        <w:t xml:space="preserve">    with torch.no_grad():</w:t>
      </w:r>
      <w:r w:rsidRPr="00C95748">
        <w:br/>
        <w:t xml:space="preserve">        output = blip_model.generate(**inputs)</w:t>
      </w:r>
      <w:r w:rsidRPr="00C95748">
        <w:br/>
        <w:t xml:space="preserve">    caption = blip_processor.decode(output[0], skip_special_tokens=True)</w:t>
      </w:r>
      <w:r w:rsidRPr="00C95748">
        <w:br/>
        <w:t xml:space="preserve">    return caption</w:t>
      </w:r>
      <w:r w:rsidRPr="00C95748">
        <w:br/>
        <w:t>```</w:t>
      </w:r>
    </w:p>
    <w:p w14:paraId="6E405D4C" w14:textId="77777777" w:rsidR="00F81205" w:rsidRPr="00C95748" w:rsidRDefault="00000000">
      <w:pPr>
        <w:pStyle w:val="Heading2"/>
        <w:rPr>
          <w:color w:val="auto"/>
          <w:u w:val="single"/>
        </w:rPr>
      </w:pPr>
      <w:r w:rsidRPr="00C95748">
        <w:rPr>
          <w:color w:val="auto"/>
          <w:u w:val="single"/>
        </w:rPr>
        <w:t>2. classify_image_</w:t>
      </w:r>
      <w:proofErr w:type="gramStart"/>
      <w:r w:rsidRPr="00C95748">
        <w:rPr>
          <w:color w:val="auto"/>
          <w:u w:val="single"/>
        </w:rPr>
        <w:t>clip(</w:t>
      </w:r>
      <w:proofErr w:type="gramEnd"/>
      <w:r w:rsidRPr="00C95748">
        <w:rPr>
          <w:color w:val="auto"/>
          <w:u w:val="single"/>
        </w:rPr>
        <w:t>image, categories)</w:t>
      </w:r>
    </w:p>
    <w:p w14:paraId="3648216C" w14:textId="77777777" w:rsidR="00F81205" w:rsidRPr="00C95748" w:rsidRDefault="00000000">
      <w:r w:rsidRPr="00C95748">
        <w:t>Classifies the input image into one of the predefined categories using the CLIP model:</w:t>
      </w:r>
      <w:r w:rsidRPr="00C95748">
        <w:br/>
        <w:t>- **Parameters**:</w:t>
      </w:r>
      <w:r w:rsidRPr="00C95748">
        <w:br/>
        <w:t xml:space="preserve">  - `image`: A PIL Image object.</w:t>
      </w:r>
      <w:r w:rsidRPr="00C95748">
        <w:br/>
      </w:r>
      <w:r w:rsidRPr="00C95748">
        <w:lastRenderedPageBreak/>
        <w:t xml:space="preserve">  - `categories`: A list of classification labels.</w:t>
      </w:r>
      <w:r w:rsidRPr="00C95748">
        <w:br/>
        <w:t>- **Returns**: The category with the highest predicted probability.</w:t>
      </w:r>
      <w:r w:rsidRPr="00C95748">
        <w:br/>
        <w:t>```python</w:t>
      </w:r>
      <w:r w:rsidRPr="00C95748">
        <w:br/>
        <w:t>def classify_image_clip(image, categories):</w:t>
      </w:r>
      <w:r w:rsidRPr="00C95748">
        <w:br/>
        <w:t xml:space="preserve">    inputs = clip_processor(text=categories, images=image, return_tensors='pt', padding=True)</w:t>
      </w:r>
      <w:r w:rsidRPr="00C95748">
        <w:br/>
        <w:t xml:space="preserve">    outputs = clip_model(**inputs)</w:t>
      </w:r>
      <w:r w:rsidRPr="00C95748">
        <w:br/>
        <w:t xml:space="preserve">    logits_per_image = outputs.logits_per_image</w:t>
      </w:r>
      <w:r w:rsidRPr="00C95748">
        <w:br/>
        <w:t xml:space="preserve">    probs = logits_per_image.softmax(dim=1)</w:t>
      </w:r>
      <w:r w:rsidRPr="00C95748">
        <w:br/>
        <w:t xml:space="preserve">    predicted_idx = probs.argmax().item()</w:t>
      </w:r>
      <w:r w:rsidRPr="00C95748">
        <w:br/>
        <w:t xml:space="preserve">    return categories[predicted_idx]</w:t>
      </w:r>
      <w:r w:rsidRPr="00C95748">
        <w:br/>
        <w:t>```</w:t>
      </w:r>
    </w:p>
    <w:p w14:paraId="08370CF8" w14:textId="77777777" w:rsidR="00F81205" w:rsidRDefault="00000000">
      <w:pPr>
        <w:pStyle w:val="Heading2"/>
        <w:rPr>
          <w:color w:val="auto"/>
          <w:u w:val="single"/>
        </w:rPr>
      </w:pPr>
      <w:r w:rsidRPr="00C95748">
        <w:rPr>
          <w:color w:val="auto"/>
          <w:u w:val="single"/>
        </w:rPr>
        <w:t>3. get_external_api_classification(image_url)</w:t>
      </w:r>
    </w:p>
    <w:p w14:paraId="61AF43FF" w14:textId="77777777" w:rsidR="00C95748" w:rsidRPr="00C95748" w:rsidRDefault="00C95748" w:rsidP="00C95748"/>
    <w:p w14:paraId="42F94CAD" w14:textId="77777777" w:rsidR="00F81205" w:rsidRPr="00C95748" w:rsidRDefault="00000000">
      <w:r w:rsidRPr="00C95748">
        <w:t>Placeholder function to simulate external API calls for content moderation. It takes an image URL as input and returns a simulated classification category:</w:t>
      </w:r>
      <w:r w:rsidRPr="00C95748">
        <w:br/>
        <w:t>- **Parameters**: `image_url`: A string representing the image URL.</w:t>
      </w:r>
      <w:r w:rsidRPr="00C95748">
        <w:br/>
        <w:t>- **Returns**: A string containing the predicted category from the API.</w:t>
      </w:r>
      <w:r w:rsidRPr="00C95748">
        <w:br/>
        <w:t>```python</w:t>
      </w:r>
      <w:r w:rsidRPr="00C95748">
        <w:br/>
        <w:t>def get_external_api_classification(image_url):</w:t>
      </w:r>
      <w:r w:rsidRPr="00C95748">
        <w:br/>
        <w:t xml:space="preserve">    api_response = {'predicted_category': 'graphic content'}</w:t>
      </w:r>
      <w:r w:rsidRPr="00C95748">
        <w:br/>
        <w:t xml:space="preserve">    return api_response['predicted_category']</w:t>
      </w:r>
      <w:r w:rsidRPr="00C95748">
        <w:br/>
        <w:t>```</w:t>
      </w:r>
    </w:p>
    <w:p w14:paraId="70FF66BB" w14:textId="77777777" w:rsidR="00F81205" w:rsidRDefault="00000000">
      <w:pPr>
        <w:pStyle w:val="Heading2"/>
        <w:rPr>
          <w:color w:val="auto"/>
          <w:u w:val="single"/>
        </w:rPr>
      </w:pPr>
      <w:r w:rsidRPr="00C95748">
        <w:rPr>
          <w:color w:val="auto"/>
          <w:u w:val="single"/>
        </w:rPr>
        <w:t xml:space="preserve">4. </w:t>
      </w:r>
      <w:proofErr w:type="spellStart"/>
      <w:r w:rsidRPr="00C95748">
        <w:rPr>
          <w:color w:val="auto"/>
          <w:u w:val="single"/>
        </w:rPr>
        <w:t>ensemble_</w:t>
      </w:r>
      <w:proofErr w:type="gramStart"/>
      <w:r w:rsidRPr="00C95748">
        <w:rPr>
          <w:color w:val="auto"/>
          <w:u w:val="single"/>
        </w:rPr>
        <w:t>predict</w:t>
      </w:r>
      <w:proofErr w:type="spellEnd"/>
      <w:r w:rsidRPr="00C95748">
        <w:rPr>
          <w:color w:val="auto"/>
          <w:u w:val="single"/>
        </w:rPr>
        <w:t>(</w:t>
      </w:r>
      <w:proofErr w:type="gramEnd"/>
      <w:r w:rsidRPr="00C95748">
        <w:rPr>
          <w:color w:val="auto"/>
          <w:u w:val="single"/>
        </w:rPr>
        <w:t xml:space="preserve">image, </w:t>
      </w:r>
      <w:proofErr w:type="spellStart"/>
      <w:r w:rsidRPr="00C95748">
        <w:rPr>
          <w:color w:val="auto"/>
          <w:u w:val="single"/>
        </w:rPr>
        <w:t>image_url</w:t>
      </w:r>
      <w:proofErr w:type="spellEnd"/>
      <w:r w:rsidRPr="00C95748">
        <w:rPr>
          <w:color w:val="auto"/>
          <w:u w:val="single"/>
        </w:rPr>
        <w:t>)</w:t>
      </w:r>
    </w:p>
    <w:p w14:paraId="27604B00" w14:textId="77777777" w:rsidR="00C95748" w:rsidRPr="00C95748" w:rsidRDefault="00C95748" w:rsidP="00C95748"/>
    <w:p w14:paraId="111504A1" w14:textId="77777777" w:rsidR="00F81205" w:rsidRPr="00C95748" w:rsidRDefault="00000000">
      <w:r w:rsidRPr="00C95748">
        <w:t>This function combines predictions from the BLIP model, the CLIP model, and an external API, and returns the image caption and final predicted category:</w:t>
      </w:r>
      <w:r w:rsidRPr="00C95748">
        <w:br/>
        <w:t>- **Parameters**:</w:t>
      </w:r>
      <w:r w:rsidRPr="00C95748">
        <w:br/>
        <w:t xml:space="preserve">  - `image`: A PIL Image object.</w:t>
      </w:r>
      <w:r w:rsidRPr="00C95748">
        <w:br/>
        <w:t xml:space="preserve">  - `image_url`: The URL of the image.</w:t>
      </w:r>
      <w:r w:rsidRPr="00C95748">
        <w:br/>
        <w:t>- **Returns**: The image caption and the final predicted category.</w:t>
      </w:r>
      <w:r w:rsidRPr="00C95748">
        <w:br/>
        <w:t>```python</w:t>
      </w:r>
      <w:r w:rsidRPr="00C95748">
        <w:br/>
        <w:t>def ensemble_predict(image, image_url):</w:t>
      </w:r>
      <w:r w:rsidRPr="00C95748">
        <w:br/>
        <w:t xml:space="preserve">    predictions = []</w:t>
      </w:r>
      <w:r w:rsidRPr="00C95748">
        <w:br/>
        <w:t xml:space="preserve">    caption = get_image_caption_blip(image)</w:t>
      </w:r>
      <w:r w:rsidRPr="00C95748">
        <w:br/>
        <w:t xml:space="preserve">    predictions.append(caption)</w:t>
      </w:r>
      <w:r w:rsidRPr="00C95748">
        <w:br/>
        <w:t xml:space="preserve">    clip_prediction = classify_image_clip(image, categories)</w:t>
      </w:r>
      <w:r w:rsidRPr="00C95748">
        <w:br/>
        <w:t xml:space="preserve">    predictions.append(clip_prediction)</w:t>
      </w:r>
      <w:r w:rsidRPr="00C95748">
        <w:br/>
        <w:t xml:space="preserve">    api_prediction = get_external_api_classification(image_url)</w:t>
      </w:r>
      <w:r w:rsidRPr="00C95748">
        <w:br/>
        <w:t xml:space="preserve">    predictions.append(api_prediction)</w:t>
      </w:r>
      <w:r w:rsidRPr="00C95748">
        <w:br/>
      </w:r>
      <w:r w:rsidRPr="00C95748">
        <w:lastRenderedPageBreak/>
        <w:t xml:space="preserve">    final_prediction = max(set(predictions), key=predictions.count)</w:t>
      </w:r>
      <w:r w:rsidRPr="00C95748">
        <w:br/>
        <w:t xml:space="preserve">    return caption, final_prediction</w:t>
      </w:r>
      <w:r w:rsidRPr="00C95748">
        <w:br/>
        <w:t>```</w:t>
      </w:r>
    </w:p>
    <w:p w14:paraId="6E5F4F28" w14:textId="77777777" w:rsidR="00F81205" w:rsidRDefault="00000000">
      <w:pPr>
        <w:pStyle w:val="Heading1"/>
        <w:rPr>
          <w:color w:val="auto"/>
          <w:u w:val="single"/>
        </w:rPr>
      </w:pPr>
      <w:r w:rsidRPr="00C95748">
        <w:rPr>
          <w:color w:val="auto"/>
          <w:u w:val="single"/>
        </w:rPr>
        <w:t>Example Usage</w:t>
      </w:r>
    </w:p>
    <w:p w14:paraId="4A8F89BD" w14:textId="77777777" w:rsidR="00C95748" w:rsidRPr="00C95748" w:rsidRDefault="00C95748" w:rsidP="00C95748"/>
    <w:p w14:paraId="596C93FC" w14:textId="77777777" w:rsidR="00F81205" w:rsidRPr="00C95748" w:rsidRDefault="00000000">
      <w:r w:rsidRPr="00C95748">
        <w:t>To run the ensemble prediction on an image from a URL:</w:t>
      </w:r>
      <w:r w:rsidRPr="00C95748">
        <w:br/>
        <w:t>1. Replace the `url` variable with your desired image URL.</w:t>
      </w:r>
      <w:r w:rsidRPr="00C95748">
        <w:br/>
        <w:t>2. Fetch the image using the `requests` library.</w:t>
      </w:r>
      <w:r w:rsidRPr="00C95748">
        <w:br/>
        <w:t>3. Run the `ensemble_predict` function to get the caption and predicted category.</w:t>
      </w:r>
      <w:r w:rsidRPr="00C95748">
        <w:br/>
        <w:t>```python</w:t>
      </w:r>
      <w:r w:rsidRPr="00C95748">
        <w:br/>
        <w:t>url = 'https://example.com/image.jpg'</w:t>
      </w:r>
      <w:r w:rsidRPr="00C95748">
        <w:br/>
        <w:t>response = requests.get(url, stream=True)</w:t>
      </w:r>
      <w:r w:rsidRPr="00C95748">
        <w:br/>
        <w:t>if response.status_code == 200 and 'image' in response.headers['Content-Type']:</w:t>
      </w:r>
      <w:r w:rsidRPr="00C95748">
        <w:br/>
        <w:t xml:space="preserve">    image = Image.open(BytesIO(response.content))</w:t>
      </w:r>
      <w:r w:rsidRPr="00C95748">
        <w:br/>
        <w:t xml:space="preserve">    caption, predicted_category = ensemble_predict(image, url)</w:t>
      </w:r>
      <w:r w:rsidRPr="00C95748">
        <w:br/>
        <w:t xml:space="preserve">    print(f'Image Caption: {caption}')</w:t>
      </w:r>
      <w:r w:rsidRPr="00C95748">
        <w:br/>
        <w:t xml:space="preserve">    print(f'Predicted Category: {predicted_category}')</w:t>
      </w:r>
      <w:r w:rsidRPr="00C95748">
        <w:br/>
        <w:t>else:</w:t>
      </w:r>
      <w:r w:rsidRPr="00C95748">
        <w:br/>
        <w:t xml:space="preserve">    print('Failed to retrieve a valid image.')</w:t>
      </w:r>
      <w:r w:rsidRPr="00C95748">
        <w:br/>
        <w:t>```</w:t>
      </w:r>
    </w:p>
    <w:p w14:paraId="35761E76" w14:textId="77777777" w:rsidR="00F81205" w:rsidRPr="00C95748" w:rsidRDefault="00000000">
      <w:pPr>
        <w:pStyle w:val="Heading1"/>
        <w:rPr>
          <w:color w:val="auto"/>
          <w:u w:val="single"/>
        </w:rPr>
      </w:pPr>
      <w:r w:rsidRPr="00C95748">
        <w:rPr>
          <w:color w:val="auto"/>
          <w:u w:val="single"/>
        </w:rPr>
        <w:t>Conclusion</w:t>
      </w:r>
    </w:p>
    <w:p w14:paraId="0F7B6EA2" w14:textId="77777777" w:rsidR="00F81205" w:rsidRPr="00C95748" w:rsidRDefault="00000000">
      <w:r w:rsidRPr="00C95748">
        <w:t>This script demonstrates the use of transformer-based models (BLIP and CLIP) for image captioning and classification. The ensemble approach combines multiple predictions to improve content understanding and moderation.</w:t>
      </w:r>
    </w:p>
    <w:sectPr w:rsidR="00F81205" w:rsidRPr="00C95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8834884">
    <w:abstractNumId w:val="8"/>
  </w:num>
  <w:num w:numId="2" w16cid:durableId="1377697997">
    <w:abstractNumId w:val="6"/>
  </w:num>
  <w:num w:numId="3" w16cid:durableId="616331592">
    <w:abstractNumId w:val="5"/>
  </w:num>
  <w:num w:numId="4" w16cid:durableId="1188451285">
    <w:abstractNumId w:val="4"/>
  </w:num>
  <w:num w:numId="5" w16cid:durableId="166095028">
    <w:abstractNumId w:val="7"/>
  </w:num>
  <w:num w:numId="6" w16cid:durableId="283463893">
    <w:abstractNumId w:val="3"/>
  </w:num>
  <w:num w:numId="7" w16cid:durableId="1954945226">
    <w:abstractNumId w:val="2"/>
  </w:num>
  <w:num w:numId="8" w16cid:durableId="1792167587">
    <w:abstractNumId w:val="1"/>
  </w:num>
  <w:num w:numId="9" w16cid:durableId="14616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F91"/>
    <w:rsid w:val="00326F90"/>
    <w:rsid w:val="00AA1D8D"/>
    <w:rsid w:val="00B47730"/>
    <w:rsid w:val="00C00208"/>
    <w:rsid w:val="00C95748"/>
    <w:rsid w:val="00CB0664"/>
    <w:rsid w:val="00F812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67CEF"/>
  <w14:defaultImageDpi w14:val="300"/>
  <w15:docId w15:val="{EBD2AC38-E389-4708-91CD-552DD8C9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Saroj Dhiman</cp:lastModifiedBy>
  <cp:revision>3</cp:revision>
  <dcterms:created xsi:type="dcterms:W3CDTF">2013-12-23T23:15:00Z</dcterms:created>
  <dcterms:modified xsi:type="dcterms:W3CDTF">2024-09-05T05:09:00Z</dcterms:modified>
  <cp:category/>
</cp:coreProperties>
</file>